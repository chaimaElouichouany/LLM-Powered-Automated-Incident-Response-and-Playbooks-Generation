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33CC" w14:textId="7DE9A709" w:rsidR="00B6413F" w:rsidRDefault="00B6413F" w:rsidP="00B6413F">
      <w:r>
        <w:t>Question</w:t>
      </w:r>
      <w:r>
        <w:t xml:space="preserve">: </w:t>
      </w:r>
      <w:r>
        <w:t xml:space="preserve">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You are a security operations system analyst and helpful cybersecurity assistant that generates detailed incident response playbooks based on NIST guidelines. please  generate a playbook for a  </w:t>
      </w:r>
      <w:r>
        <w:t>credential stuffing attacks effectively?</w:t>
      </w:r>
    </w:p>
    <w:p w14:paraId="1656DAE6" w14:textId="77777777" w:rsidR="00B6413F" w:rsidRDefault="00B6413F" w:rsidP="00B6413F"/>
    <w:p w14:paraId="1D186F77" w14:textId="77777777" w:rsidR="00B6413F" w:rsidRDefault="00B6413F" w:rsidP="00B6413F">
      <w:r>
        <w:t>Answer:</w:t>
      </w:r>
    </w:p>
    <w:p w14:paraId="4D78EDC3" w14:textId="77777777" w:rsidR="00B6413F" w:rsidRDefault="00B6413F" w:rsidP="00B6413F">
      <w:r>
        <w:t>Title: Credential Stuffing Attacks Playbook</w:t>
      </w:r>
    </w:p>
    <w:p w14:paraId="33464142" w14:textId="77777777" w:rsidR="00B6413F" w:rsidRDefault="00B6413F" w:rsidP="00B6413F"/>
    <w:p w14:paraId="29425EA3" w14:textId="77777777" w:rsidR="00B6413F" w:rsidRDefault="00B6413F" w:rsidP="00B6413F">
      <w:r>
        <w:t>1. Preparation:</w:t>
      </w:r>
    </w:p>
    <w:p w14:paraId="72356F00" w14:textId="77777777" w:rsidR="00B6413F" w:rsidRDefault="00B6413F" w:rsidP="00B6413F">
      <w:r>
        <w:t xml:space="preserve">   Objective: Establish contacts, define procedures, and gather information to save time during an incident.</w:t>
      </w:r>
    </w:p>
    <w:p w14:paraId="06F04066" w14:textId="77777777" w:rsidR="00B6413F" w:rsidRDefault="00B6413F" w:rsidP="00B6413F">
      <w:r>
        <w:t xml:space="preserve">   - **Password Hygiene and Policies**:</w:t>
      </w:r>
    </w:p>
    <w:p w14:paraId="49E34406" w14:textId="77777777" w:rsidR="00B6413F" w:rsidRDefault="00B6413F" w:rsidP="00B6413F">
      <w:r>
        <w:t xml:space="preserve">       - Enforce strong password policies requiring complex, unique passwords for all user accounts.</w:t>
      </w:r>
    </w:p>
    <w:p w14:paraId="2EB57226" w14:textId="77777777" w:rsidR="00B6413F" w:rsidRDefault="00B6413F" w:rsidP="00B6413F">
      <w:r>
        <w:t xml:space="preserve">       - Educate users about the dangers of reusing passwords across multiple sites and encourage the use of password managers.</w:t>
      </w:r>
    </w:p>
    <w:p w14:paraId="01E8D8BA" w14:textId="77777777" w:rsidR="00B6413F" w:rsidRDefault="00B6413F" w:rsidP="00B6413F">
      <w:r>
        <w:t xml:space="preserve">   - **Multi-Factor Authentication (MFA)**:</w:t>
      </w:r>
    </w:p>
    <w:p w14:paraId="5CCEFE88" w14:textId="77777777" w:rsidR="00B6413F" w:rsidRDefault="00B6413F" w:rsidP="00B6413F">
      <w:r>
        <w:t xml:space="preserve">       - Require MFA for all critical systems and applications, especially for administrative accounts and accounts containing sensitive data.</w:t>
      </w:r>
    </w:p>
    <w:p w14:paraId="0C0792A2" w14:textId="77777777" w:rsidR="00B6413F" w:rsidRDefault="00B6413F" w:rsidP="00B6413F">
      <w:r>
        <w:t xml:space="preserve">       - Configure MFA methods resistant to bypassing, such as hardware tokens or mobile app-based authenticators.</w:t>
      </w:r>
    </w:p>
    <w:p w14:paraId="19911890" w14:textId="77777777" w:rsidR="00B6413F" w:rsidRDefault="00B6413F" w:rsidP="00B6413F">
      <w:r>
        <w:t xml:space="preserve">   - **Monitoring and Detection Setup**:</w:t>
      </w:r>
    </w:p>
    <w:p w14:paraId="6E67F944" w14:textId="77777777" w:rsidR="00B6413F" w:rsidRDefault="00B6413F" w:rsidP="00B6413F">
      <w:r>
        <w:t xml:space="preserve">       - Implement robust account login monitoring using SIEM solutions to track failed login attempts, especially from unusual IP addresses or locations.</w:t>
      </w:r>
    </w:p>
    <w:p w14:paraId="25D2A54F" w14:textId="77777777" w:rsidR="00B6413F" w:rsidRDefault="00B6413F" w:rsidP="00B6413F">
      <w:r>
        <w:t xml:space="preserve">       - Set thresholds for failed login attempts and configure alerts for abnormal spikes in login failures.</w:t>
      </w:r>
    </w:p>
    <w:p w14:paraId="1D1C8811" w14:textId="77777777" w:rsidR="00B6413F" w:rsidRDefault="00B6413F" w:rsidP="00B6413F">
      <w:r>
        <w:t xml:space="preserve">   - **Rate Limiting and CAPTCHA**:</w:t>
      </w:r>
    </w:p>
    <w:p w14:paraId="6A9CA8C6" w14:textId="77777777" w:rsidR="00B6413F" w:rsidRDefault="00B6413F" w:rsidP="00B6413F">
      <w:r>
        <w:t xml:space="preserve">       - Enable rate limiting to restrict the number of login attempts within a specific time frame, preventing brute-forcing credentials.</w:t>
      </w:r>
    </w:p>
    <w:p w14:paraId="1703A167" w14:textId="77777777" w:rsidR="00B6413F" w:rsidRDefault="00B6413F" w:rsidP="00B6413F">
      <w:r>
        <w:t xml:space="preserve">       - Implement CAPTCHA challenges on login pages to thwart automated login attempts.</w:t>
      </w:r>
    </w:p>
    <w:p w14:paraId="0153AE5C" w14:textId="77777777" w:rsidR="00B6413F" w:rsidRDefault="00B6413F" w:rsidP="00B6413F">
      <w:r>
        <w:t xml:space="preserve">   - **Threat Intelligence Feeds**:</w:t>
      </w:r>
    </w:p>
    <w:p w14:paraId="0254ACE8" w14:textId="77777777" w:rsidR="00B6413F" w:rsidRDefault="00B6413F" w:rsidP="00B6413F">
      <w:r>
        <w:lastRenderedPageBreak/>
        <w:t xml:space="preserve">       - Subscribe to breach notification services and threat intelligence feeds that provide data on compromised credentials and known botnet IP addresses.</w:t>
      </w:r>
    </w:p>
    <w:p w14:paraId="0579FD94" w14:textId="77777777" w:rsidR="00B6413F" w:rsidRDefault="00B6413F" w:rsidP="00B6413F">
      <w:r>
        <w:t xml:space="preserve">       - Regularly update blacklists to block IP addresses associated with known attack sources.</w:t>
      </w:r>
    </w:p>
    <w:p w14:paraId="3401C5B5" w14:textId="77777777" w:rsidR="00B6413F" w:rsidRDefault="00B6413F" w:rsidP="00B6413F">
      <w:r>
        <w:t xml:space="preserve">   - **Red Team and Penetration Testing**:</w:t>
      </w:r>
    </w:p>
    <w:p w14:paraId="430A7F07" w14:textId="77777777" w:rsidR="00B6413F" w:rsidRDefault="00B6413F" w:rsidP="00B6413F">
      <w:r>
        <w:t xml:space="preserve">       - Conduct regular penetration tests to simulate credential stuffing attacks and identify weaknesses in authentication systems.</w:t>
      </w:r>
    </w:p>
    <w:p w14:paraId="04B7FADA" w14:textId="77777777" w:rsidR="00B6413F" w:rsidRDefault="00B6413F" w:rsidP="00B6413F">
      <w:r>
        <w:t xml:space="preserve">       - Test the effectiveness of MFA, rate limiting, and CAPTCHA systems against real-world credential stuffing tactics.</w:t>
      </w:r>
    </w:p>
    <w:p w14:paraId="211F1F5D" w14:textId="77777777" w:rsidR="00B6413F" w:rsidRDefault="00B6413F" w:rsidP="00B6413F"/>
    <w:p w14:paraId="42030608" w14:textId="77777777" w:rsidR="00B6413F" w:rsidRDefault="00B6413F" w:rsidP="00B6413F">
      <w:r>
        <w:t>2. Detect:</w:t>
      </w:r>
    </w:p>
    <w:p w14:paraId="090B332E" w14:textId="77777777" w:rsidR="00B6413F" w:rsidRDefault="00B6413F" w:rsidP="00B6413F">
      <w:r>
        <w:t xml:space="preserve">   Objective: Detect the incident, determine its scope, and involve appropriate parties.</w:t>
      </w:r>
    </w:p>
    <w:p w14:paraId="0DB73020" w14:textId="77777777" w:rsidR="00B6413F" w:rsidRDefault="00B6413F" w:rsidP="00B6413F">
      <w:r>
        <w:t xml:space="preserve">   - **Monitor Failed Login Attempts**:</w:t>
      </w:r>
    </w:p>
    <w:p w14:paraId="47BDE8E2" w14:textId="77777777" w:rsidR="00B6413F" w:rsidRDefault="00B6413F" w:rsidP="00B6413F">
      <w:r>
        <w:t xml:space="preserve">       - **SIEM Alerts**:</w:t>
      </w:r>
    </w:p>
    <w:p w14:paraId="5B9BF4DA" w14:textId="77777777" w:rsidR="00B6413F" w:rsidRDefault="00B6413F" w:rsidP="00B6413F">
      <w:r>
        <w:t xml:space="preserve">           - Alert on unusually high numbers of failed login attempts from the same IP address or geographical region.</w:t>
      </w:r>
    </w:p>
    <w:p w14:paraId="090D255E" w14:textId="77777777" w:rsidR="00B6413F" w:rsidRDefault="00B6413F" w:rsidP="00B6413F">
      <w:r>
        <w:t xml:space="preserve">           - Track failed login attempts matching usernames or email addresses across different platforms.</w:t>
      </w:r>
    </w:p>
    <w:p w14:paraId="585F3647" w14:textId="77777777" w:rsidR="00B6413F" w:rsidRDefault="00B6413F" w:rsidP="00B6413F">
      <w:r>
        <w:t xml:space="preserve">           - Watch for repeated login failures from various IP addresses targeting a single account.</w:t>
      </w:r>
    </w:p>
    <w:p w14:paraId="57B2254C" w14:textId="77777777" w:rsidR="00B6413F" w:rsidRDefault="00B6413F" w:rsidP="00B6413F">
      <w:r>
        <w:t xml:space="preserve">   - **Detect Abnormal IP Addresses and Geographies**:</w:t>
      </w:r>
    </w:p>
    <w:p w14:paraId="684DB6D7" w14:textId="77777777" w:rsidR="00B6413F" w:rsidRDefault="00B6413F" w:rsidP="00B6413F">
      <w:r>
        <w:t xml:space="preserve">       - Use geolocation data to identify logins from unexpected regions.</w:t>
      </w:r>
    </w:p>
    <w:p w14:paraId="086C34F8" w14:textId="77777777" w:rsidR="00B6413F" w:rsidRDefault="00B6413F" w:rsidP="00B6413F">
      <w:r>
        <w:t xml:space="preserve">       - Detect the use of proxy or VPN services to mask the true origin of login attempts.</w:t>
      </w:r>
    </w:p>
    <w:p w14:paraId="3A38BFEC" w14:textId="77777777" w:rsidR="00B6413F" w:rsidRDefault="00B6413F" w:rsidP="00B6413F">
      <w:r>
        <w:t xml:space="preserve">   - **Recognize Credential Reuse**:</w:t>
      </w:r>
    </w:p>
    <w:p w14:paraId="2E27928F" w14:textId="77777777" w:rsidR="00B6413F" w:rsidRDefault="00B6413F" w:rsidP="00B6413F">
      <w:r>
        <w:t xml:space="preserve">       - Cross-reference login attempts with known compromised password databases (e.g., </w:t>
      </w:r>
      <w:proofErr w:type="spellStart"/>
      <w:r>
        <w:t>HaveIBeenPwned</w:t>
      </w:r>
      <w:proofErr w:type="spellEnd"/>
      <w:r>
        <w:t>).</w:t>
      </w:r>
    </w:p>
    <w:p w14:paraId="3F2E38EA" w14:textId="77777777" w:rsidR="00B6413F" w:rsidRDefault="00B6413F" w:rsidP="00B6413F">
      <w:r>
        <w:t xml:space="preserve">       - Set up alerts for accounts showing patterns of matching credentials that have appeared in previous breaches.</w:t>
      </w:r>
    </w:p>
    <w:p w14:paraId="6B4A2EFD" w14:textId="77777777" w:rsidR="00B6413F" w:rsidRDefault="00B6413F" w:rsidP="00B6413F">
      <w:r>
        <w:t xml:space="preserve">   - **Analyze Account Lockouts and Suspicious Activity**:</w:t>
      </w:r>
    </w:p>
    <w:p w14:paraId="17F992C7" w14:textId="77777777" w:rsidR="00B6413F" w:rsidRDefault="00B6413F" w:rsidP="00B6413F">
      <w:r>
        <w:t xml:space="preserve">       - Trigger alerts for account lockouts after a predefined number of failed login attempts.</w:t>
      </w:r>
    </w:p>
    <w:p w14:paraId="5C80A14D" w14:textId="77777777" w:rsidR="00B6413F" w:rsidRDefault="00B6413F" w:rsidP="00B6413F">
      <w:r>
        <w:lastRenderedPageBreak/>
        <w:t xml:space="preserve">       - Monitor accounts locked after repeated failed login attempts, indicating potential automated attacks.</w:t>
      </w:r>
    </w:p>
    <w:p w14:paraId="4DB8EBFA" w14:textId="77777777" w:rsidR="00B6413F" w:rsidRDefault="00B6413F" w:rsidP="00B6413F"/>
    <w:p w14:paraId="4A41A9F7" w14:textId="77777777" w:rsidR="00B6413F" w:rsidRDefault="00B6413F" w:rsidP="00B6413F">
      <w:r>
        <w:t>3. Analyze:</w:t>
      </w:r>
    </w:p>
    <w:p w14:paraId="542241E5" w14:textId="77777777" w:rsidR="00B6413F" w:rsidRDefault="00B6413F" w:rsidP="00B6413F">
      <w:r>
        <w:t xml:space="preserve">   Objective: Confirm the attack, evaluate its scope, and correlate findings with threat intelligence.</w:t>
      </w:r>
    </w:p>
    <w:p w14:paraId="4146CDE0" w14:textId="77777777" w:rsidR="00B6413F" w:rsidRDefault="00B6413F" w:rsidP="00B6413F">
      <w:r>
        <w:t xml:space="preserve">   - **Confirm Indicators of Credential Stuffing**:</w:t>
      </w:r>
    </w:p>
    <w:p w14:paraId="5454E27D" w14:textId="77777777" w:rsidR="00B6413F" w:rsidRDefault="00B6413F" w:rsidP="00B6413F">
      <w:r>
        <w:t xml:space="preserve">       - **IOCs**:</w:t>
      </w:r>
    </w:p>
    <w:p w14:paraId="5781C6A0" w14:textId="77777777" w:rsidR="00B6413F" w:rsidRDefault="00B6413F" w:rsidP="00B6413F">
      <w:r>
        <w:t xml:space="preserve">           - Numerous login attempts with different username-password combinations in a short period.</w:t>
      </w:r>
    </w:p>
    <w:p w14:paraId="28ADD393" w14:textId="77777777" w:rsidR="00B6413F" w:rsidRDefault="00B6413F" w:rsidP="00B6413F">
      <w:r>
        <w:t xml:space="preserve">           - Login attempts from known bad IP addresses or proxies.</w:t>
      </w:r>
    </w:p>
    <w:p w14:paraId="2F9A7403" w14:textId="77777777" w:rsidR="00B6413F" w:rsidRDefault="00B6413F" w:rsidP="00B6413F">
      <w:r>
        <w:t xml:space="preserve">       - Validate failed login attempts against breached credential databases.</w:t>
      </w:r>
    </w:p>
    <w:p w14:paraId="5361671D" w14:textId="77777777" w:rsidR="00B6413F" w:rsidRDefault="00B6413F" w:rsidP="00B6413F">
      <w:r>
        <w:t xml:space="preserve">   - **Investigate Suspicious Accounts**:</w:t>
      </w:r>
    </w:p>
    <w:p w14:paraId="5ABD9D13" w14:textId="77777777" w:rsidR="00B6413F" w:rsidRDefault="00B6413F" w:rsidP="00B6413F">
      <w:r>
        <w:t xml:space="preserve">       - Review login history and behaviors for accounts experiencing high failure rates.</w:t>
      </w:r>
    </w:p>
    <w:p w14:paraId="373FBE11" w14:textId="77777777" w:rsidR="00B6413F" w:rsidRDefault="00B6413F" w:rsidP="00B6413F">
      <w:r>
        <w:t xml:space="preserve">       - Examine account activities after successful logins from unauthorized sources for unusual actions or access.</w:t>
      </w:r>
    </w:p>
    <w:p w14:paraId="236B55B0" w14:textId="77777777" w:rsidR="00B6413F" w:rsidRDefault="00B6413F" w:rsidP="00B6413F">
      <w:r>
        <w:t xml:space="preserve">   - **Review CAPTCHA or Rate Limiting Efficacy**:</w:t>
      </w:r>
    </w:p>
    <w:p w14:paraId="67C30DA9" w14:textId="77777777" w:rsidR="00B6413F" w:rsidRDefault="00B6413F" w:rsidP="00B6413F">
      <w:r>
        <w:t xml:space="preserve">       - Verify that CAPTCHA or rate limiting is correctly triggered after a threshold number of failed login attempts.</w:t>
      </w:r>
    </w:p>
    <w:p w14:paraId="40F00C99" w14:textId="77777777" w:rsidR="00B6413F" w:rsidRDefault="00B6413F" w:rsidP="00B6413F">
      <w:r>
        <w:t xml:space="preserve">       - Check if attacks bypass rate-limiting mechanisms or CAPTCHA challenges.</w:t>
      </w:r>
    </w:p>
    <w:p w14:paraId="54201B41" w14:textId="77777777" w:rsidR="00B6413F" w:rsidRDefault="00B6413F" w:rsidP="00B6413F">
      <w:r>
        <w:t xml:space="preserve">   - **Correlate with Threat Intelligence**:</w:t>
      </w:r>
    </w:p>
    <w:p w14:paraId="6EC26600" w14:textId="77777777" w:rsidR="00B6413F" w:rsidRDefault="00B6413F" w:rsidP="00B6413F">
      <w:r>
        <w:t xml:space="preserve">       - Cross-reference attack patterns (e.g., IP addresses, behavior) with known credential stuffing campaigns.</w:t>
      </w:r>
    </w:p>
    <w:p w14:paraId="32D00297" w14:textId="77777777" w:rsidR="00B6413F" w:rsidRDefault="00B6413F" w:rsidP="00B6413F">
      <w:r>
        <w:t xml:space="preserve">       - Analyze attack trends using recent data from threat intelligence sources.</w:t>
      </w:r>
    </w:p>
    <w:p w14:paraId="7100269B" w14:textId="77777777" w:rsidR="00B6413F" w:rsidRDefault="00B6413F" w:rsidP="00B6413F">
      <w:r>
        <w:t xml:space="preserve">   - **Assess Impact of the Attack**:</w:t>
      </w:r>
    </w:p>
    <w:p w14:paraId="2DD5FAA7" w14:textId="77777777" w:rsidR="00B6413F" w:rsidRDefault="00B6413F" w:rsidP="00B6413F">
      <w:r>
        <w:t xml:space="preserve">       - Determine if any accounts were successfully compromised and identify the scope of the breach.</w:t>
      </w:r>
    </w:p>
    <w:p w14:paraId="04FD9357" w14:textId="77777777" w:rsidR="00B6413F" w:rsidRDefault="00B6413F" w:rsidP="00B6413F">
      <w:r>
        <w:t xml:space="preserve">       - Evaluate any exfiltration of data or other malicious activity linked to the attack.</w:t>
      </w:r>
    </w:p>
    <w:p w14:paraId="0F0A2CB4" w14:textId="77777777" w:rsidR="00B6413F" w:rsidRDefault="00B6413F" w:rsidP="00B6413F"/>
    <w:p w14:paraId="14619C6E" w14:textId="77777777" w:rsidR="00B6413F" w:rsidRDefault="00B6413F" w:rsidP="00B6413F">
      <w:r>
        <w:lastRenderedPageBreak/>
        <w:t>4. Contain/Eradicate:</w:t>
      </w:r>
    </w:p>
    <w:p w14:paraId="7FBAF3C9" w14:textId="77777777" w:rsidR="00B6413F" w:rsidRDefault="00B6413F" w:rsidP="00B6413F">
      <w:r>
        <w:t xml:space="preserve">   Objective: Mitigate the attack’s effects and remove the threat.</w:t>
      </w:r>
    </w:p>
    <w:p w14:paraId="42275F54" w14:textId="77777777" w:rsidR="00B6413F" w:rsidRDefault="00B6413F" w:rsidP="00B6413F">
      <w:r>
        <w:t xml:space="preserve">   - **Block Malicious IP Addresses**:</w:t>
      </w:r>
    </w:p>
    <w:p w14:paraId="7B80F659" w14:textId="77777777" w:rsidR="00B6413F" w:rsidRDefault="00B6413F" w:rsidP="00B6413F">
      <w:r>
        <w:t xml:space="preserve">       - Use firewall rules or SIEM to automatically block IP addresses exhibiting suspicious activity.</w:t>
      </w:r>
    </w:p>
    <w:p w14:paraId="1D77B68F" w14:textId="77777777" w:rsidR="00B6413F" w:rsidRDefault="00B6413F" w:rsidP="00B6413F">
      <w:r>
        <w:t xml:space="preserve">       - Add known botnet IP addresses and proxy servers to the blocklist.</w:t>
      </w:r>
    </w:p>
    <w:p w14:paraId="14A35A1A" w14:textId="77777777" w:rsidR="00B6413F" w:rsidRDefault="00B6413F" w:rsidP="00B6413F">
      <w:r>
        <w:t xml:space="preserve">   - **Implement Account Lockouts and Reset Credentials**:</w:t>
      </w:r>
    </w:p>
    <w:p w14:paraId="59C45C3A" w14:textId="77777777" w:rsidR="00B6413F" w:rsidRDefault="00B6413F" w:rsidP="00B6413F">
      <w:r>
        <w:t xml:space="preserve">       - Lockout accounts under attack and reset their passwords.</w:t>
      </w:r>
    </w:p>
    <w:p w14:paraId="5D131388" w14:textId="77777777" w:rsidR="00B6413F" w:rsidRDefault="00B6413F" w:rsidP="00B6413F">
      <w:r>
        <w:t xml:space="preserve">       - Notify affected users to change their passwords and enforce strong authentication measures.</w:t>
      </w:r>
    </w:p>
    <w:p w14:paraId="3FE128EA" w14:textId="77777777" w:rsidR="00B6413F" w:rsidRDefault="00B6413F" w:rsidP="00B6413F">
      <w:r>
        <w:t xml:space="preserve">   - **Enforce Multi-Factor Authentication (MFA)**:</w:t>
      </w:r>
    </w:p>
    <w:p w14:paraId="3BEB710D" w14:textId="77777777" w:rsidR="00B6413F" w:rsidRDefault="00B6413F" w:rsidP="00B6413F">
      <w:r>
        <w:t xml:space="preserve">       - Immediately enforce MFA for all user accounts, especially for potentially compromised accounts.</w:t>
      </w:r>
    </w:p>
    <w:p w14:paraId="525CC39B" w14:textId="77777777" w:rsidR="00B6413F" w:rsidRDefault="00B6413F" w:rsidP="00B6413F">
      <w:r>
        <w:t xml:space="preserve">       - Add additional layers of authentication for targeted or affected accounts.</w:t>
      </w:r>
    </w:p>
    <w:p w14:paraId="4BC900E0" w14:textId="77777777" w:rsidR="00B6413F" w:rsidRDefault="00B6413F" w:rsidP="00B6413F">
      <w:r>
        <w:t xml:space="preserve">   - **Strengthen Authentication Systems**:</w:t>
      </w:r>
    </w:p>
    <w:p w14:paraId="79337CF8" w14:textId="77777777" w:rsidR="00B6413F" w:rsidRDefault="00B6413F" w:rsidP="00B6413F">
      <w:r>
        <w:t xml:space="preserve">       - Tighten rate-limiting mechanisms and CAPTCHA rules.</w:t>
      </w:r>
    </w:p>
    <w:p w14:paraId="474E3001" w14:textId="77777777" w:rsidR="00B6413F" w:rsidRDefault="00B6413F" w:rsidP="00B6413F">
      <w:r>
        <w:t xml:space="preserve">       - Implement bot detection tools with machine learning to identify automated login behavior.</w:t>
      </w:r>
    </w:p>
    <w:p w14:paraId="1D945E39" w14:textId="77777777" w:rsidR="00B6413F" w:rsidRDefault="00B6413F" w:rsidP="00B6413F">
      <w:r>
        <w:t xml:space="preserve">   - **Disable Stolen Credentials**:</w:t>
      </w:r>
    </w:p>
    <w:p w14:paraId="5FEF6B99" w14:textId="77777777" w:rsidR="00B6413F" w:rsidRDefault="00B6413F" w:rsidP="00B6413F">
      <w:r>
        <w:t xml:space="preserve">       - Disable accounts suspected of using stolen credentials to prevent unauthorized access.</w:t>
      </w:r>
    </w:p>
    <w:p w14:paraId="7EFFC3F0" w14:textId="77777777" w:rsidR="00B6413F" w:rsidRDefault="00B6413F" w:rsidP="00B6413F">
      <w:r>
        <w:t xml:space="preserve">       - Use breach notification services to identify and protect other accounts potentially impacted by the same stolen credentials.</w:t>
      </w:r>
    </w:p>
    <w:p w14:paraId="350CDBF4" w14:textId="77777777" w:rsidR="00B6413F" w:rsidRDefault="00B6413F" w:rsidP="00B6413F"/>
    <w:p w14:paraId="495EEC97" w14:textId="77777777" w:rsidR="00B6413F" w:rsidRDefault="00B6413F" w:rsidP="00B6413F">
      <w:r>
        <w:t>5. Recover:</w:t>
      </w:r>
    </w:p>
    <w:p w14:paraId="59A74B99" w14:textId="77777777" w:rsidR="00B6413F" w:rsidRDefault="00B6413F" w:rsidP="00B6413F">
      <w:r>
        <w:t xml:space="preserve">   Objective: Restore systems and accounts to normal operations.</w:t>
      </w:r>
    </w:p>
    <w:p w14:paraId="020C1842" w14:textId="77777777" w:rsidR="00B6413F" w:rsidRDefault="00B6413F" w:rsidP="00B6413F">
      <w:r>
        <w:t xml:space="preserve">   - **Restore Access for Legitimate Users**:</w:t>
      </w:r>
    </w:p>
    <w:p w14:paraId="250B5021" w14:textId="77777777" w:rsidR="00B6413F" w:rsidRDefault="00B6413F" w:rsidP="00B6413F">
      <w:r>
        <w:t xml:space="preserve">       - Ensure legitimate users can regain access by resetting credentials and enabling MFA.</w:t>
      </w:r>
    </w:p>
    <w:p w14:paraId="3E0DC5A7" w14:textId="77777777" w:rsidR="00B6413F" w:rsidRDefault="00B6413F" w:rsidP="00B6413F">
      <w:r>
        <w:t xml:space="preserve">       - Provide support for users locked out or unable to access their accounts.</w:t>
      </w:r>
    </w:p>
    <w:p w14:paraId="316462F9" w14:textId="77777777" w:rsidR="00B6413F" w:rsidRDefault="00B6413F" w:rsidP="00B6413F">
      <w:r>
        <w:lastRenderedPageBreak/>
        <w:t xml:space="preserve">   - **Investigate Data Breach Impact**:</w:t>
      </w:r>
    </w:p>
    <w:p w14:paraId="7335B2FC" w14:textId="77777777" w:rsidR="00B6413F" w:rsidRDefault="00B6413F" w:rsidP="00B6413F">
      <w:r>
        <w:t xml:space="preserve">       - Conduct a detailed investigation if data was accessed or exfiltrated.</w:t>
      </w:r>
    </w:p>
    <w:p w14:paraId="6E206727" w14:textId="77777777" w:rsidR="00B6413F" w:rsidRDefault="00B6413F" w:rsidP="00B6413F">
      <w:r>
        <w:t xml:space="preserve">       - Notify users if their data was compromised and provide steps to secure their accounts.</w:t>
      </w:r>
    </w:p>
    <w:p w14:paraId="6C223BE0" w14:textId="77777777" w:rsidR="00B6413F" w:rsidRDefault="00B6413F" w:rsidP="00B6413F">
      <w:r>
        <w:t xml:space="preserve">   - **Perform Root Cause Analysis**:</w:t>
      </w:r>
    </w:p>
    <w:p w14:paraId="785FF230" w14:textId="77777777" w:rsidR="00B6413F" w:rsidRDefault="00B6413F" w:rsidP="00B6413F">
      <w:r>
        <w:t xml:space="preserve">       - Assess how the attack bypassed current security measures.</w:t>
      </w:r>
    </w:p>
    <w:p w14:paraId="13DB1859" w14:textId="77777777" w:rsidR="00B6413F" w:rsidRDefault="00B6413F" w:rsidP="00B6413F">
      <w:r>
        <w:t xml:space="preserve">       - Analyze logs, review attack patterns, and identify areas for improvement.</w:t>
      </w:r>
    </w:p>
    <w:p w14:paraId="5741BA04" w14:textId="77777777" w:rsidR="00B6413F" w:rsidRDefault="00B6413F" w:rsidP="00B6413F">
      <w:r>
        <w:t xml:space="preserve">   - **Test Recovery Procedures**:</w:t>
      </w:r>
    </w:p>
    <w:p w14:paraId="0F8A0153" w14:textId="77777777" w:rsidR="00B6413F" w:rsidRDefault="00B6413F" w:rsidP="00B6413F">
      <w:r>
        <w:t xml:space="preserve">       - Ensure security measures (e.g., account lockout systems, CAPTCHA, rate limiting) are functional.</w:t>
      </w:r>
    </w:p>
    <w:p w14:paraId="3C6186C6" w14:textId="77777777" w:rsidR="00B6413F" w:rsidRDefault="00B6413F" w:rsidP="00B6413F">
      <w:r>
        <w:t xml:space="preserve">       - Verify no accounts remain compromised and all systems are secure before restoring full access.</w:t>
      </w:r>
    </w:p>
    <w:p w14:paraId="047C278F" w14:textId="77777777" w:rsidR="00B6413F" w:rsidRDefault="00B6413F" w:rsidP="00B6413F"/>
    <w:p w14:paraId="2A065352" w14:textId="77777777" w:rsidR="00B6413F" w:rsidRDefault="00B6413F" w:rsidP="00B6413F">
      <w:r>
        <w:t>6. Lessons Learned:</w:t>
      </w:r>
    </w:p>
    <w:p w14:paraId="4FB7375F" w14:textId="77777777" w:rsidR="00B6413F" w:rsidRDefault="00B6413F" w:rsidP="00B6413F">
      <w:r>
        <w:t xml:space="preserve">   Objective: Document the incident’s details, discuss lessons learned, and adjust plans and defenses.</w:t>
      </w:r>
    </w:p>
    <w:p w14:paraId="42D41566" w14:textId="77777777" w:rsidR="00B6413F" w:rsidRDefault="00B6413F" w:rsidP="00B6413F">
      <w:r>
        <w:t xml:space="preserve">   - **Post-Incident Review**:</w:t>
      </w:r>
    </w:p>
    <w:p w14:paraId="5D45B462" w14:textId="77777777" w:rsidR="00B6413F" w:rsidRDefault="00B6413F" w:rsidP="00B6413F">
      <w:r>
        <w:t xml:space="preserve">       - Conduct a review with stakeholders to analyze the response to the attack.</w:t>
      </w:r>
    </w:p>
    <w:p w14:paraId="5625F4A2" w14:textId="77777777" w:rsidR="00B6413F" w:rsidRDefault="00B6413F" w:rsidP="00B6413F">
      <w:r>
        <w:t xml:space="preserve">       - Identify areas for faster response and improved detection capabilities.</w:t>
      </w:r>
    </w:p>
    <w:p w14:paraId="0926CD50" w14:textId="77777777" w:rsidR="00B6413F" w:rsidRDefault="00B6413F" w:rsidP="00B6413F">
      <w:r>
        <w:t xml:space="preserve">   - **Improve Detection and Prevention Mechanisms**:</w:t>
      </w:r>
    </w:p>
    <w:p w14:paraId="309F1D1A" w14:textId="77777777" w:rsidR="00B6413F" w:rsidRDefault="00B6413F" w:rsidP="00B6413F">
      <w:r>
        <w:t xml:space="preserve">       - Update rate-limiting rules to trigger faster and more effectively.</w:t>
      </w:r>
    </w:p>
    <w:p w14:paraId="632C3A45" w14:textId="77777777" w:rsidR="00B6413F" w:rsidRDefault="00B6413F" w:rsidP="00B6413F">
      <w:r>
        <w:t xml:space="preserve">       - Enhance CAPTCHA and bot-detection mechanisms to prevent automation-based attacks.</w:t>
      </w:r>
    </w:p>
    <w:p w14:paraId="32C46260" w14:textId="77777777" w:rsidR="00B6413F" w:rsidRDefault="00B6413F" w:rsidP="00B6413F">
      <w:r>
        <w:t xml:space="preserve">   - **Update Password and Authentication Policies**:</w:t>
      </w:r>
    </w:p>
    <w:p w14:paraId="32FED9A3" w14:textId="77777777" w:rsidR="00B6413F" w:rsidRDefault="00B6413F" w:rsidP="00B6413F">
      <w:r>
        <w:t xml:space="preserve">       - Consider implementing </w:t>
      </w:r>
      <w:proofErr w:type="spellStart"/>
      <w:r>
        <w:t>passwordless</w:t>
      </w:r>
      <w:proofErr w:type="spellEnd"/>
      <w:r>
        <w:t xml:space="preserve"> authentication methods for high-value accounts.</w:t>
      </w:r>
    </w:p>
    <w:p w14:paraId="75F0171B" w14:textId="77777777" w:rsidR="00B6413F" w:rsidRDefault="00B6413F" w:rsidP="00B6413F">
      <w:r>
        <w:t xml:space="preserve">       - Enforce stronger password policies and frequent password changes for critical systems.</w:t>
      </w:r>
    </w:p>
    <w:p w14:paraId="16B35F4C" w14:textId="77777777" w:rsidR="00B6413F" w:rsidRDefault="00B6413F" w:rsidP="00B6413F">
      <w:r>
        <w:t xml:space="preserve">   - **Increase User Awareness and Education**:</w:t>
      </w:r>
    </w:p>
    <w:p w14:paraId="7A5B9D14" w14:textId="77777777" w:rsidR="00B6413F" w:rsidRDefault="00B6413F" w:rsidP="00B6413F">
      <w:r>
        <w:lastRenderedPageBreak/>
        <w:t xml:space="preserve">       - Continue educating users about credential stuffing risks and the importance of strong, unique passwords.</w:t>
      </w:r>
    </w:p>
    <w:p w14:paraId="4B9B519F" w14:textId="27A60A7E" w:rsidR="00EB194F" w:rsidRPr="00B6413F" w:rsidRDefault="00B6413F" w:rsidP="00B6413F">
      <w:r>
        <w:t xml:space="preserve">       - Provide guidance on setting up MFA and encourage its use across all accounts.</w:t>
      </w:r>
    </w:p>
    <w:sectPr w:rsidR="00EB194F" w:rsidRPr="00B64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29639D"/>
    <w:rsid w:val="00326F90"/>
    <w:rsid w:val="00563A96"/>
    <w:rsid w:val="00566DD5"/>
    <w:rsid w:val="009B3DFB"/>
    <w:rsid w:val="00A15E31"/>
    <w:rsid w:val="00AA1D8D"/>
    <w:rsid w:val="00B45A0C"/>
    <w:rsid w:val="00B47730"/>
    <w:rsid w:val="00B6413F"/>
    <w:rsid w:val="00CB0664"/>
    <w:rsid w:val="00CF2420"/>
    <w:rsid w:val="00EB194F"/>
    <w:rsid w:val="00FC693F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1236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5</cp:revision>
  <dcterms:created xsi:type="dcterms:W3CDTF">2013-12-23T23:15:00Z</dcterms:created>
  <dcterms:modified xsi:type="dcterms:W3CDTF">2025-06-19T21:32:00Z</dcterms:modified>
  <cp:category/>
</cp:coreProperties>
</file>